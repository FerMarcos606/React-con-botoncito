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ED" w:rsidRDefault="00EC3F05" w:rsidP="007F1561">
      <w:pPr>
        <w:pStyle w:val="Ttulo"/>
      </w:pPr>
      <w:r>
        <w:t>Guía: Cómo Agrandar y Achicar Imágenes con React</w:t>
      </w:r>
    </w:p>
    <w:p w:rsidR="006747ED" w:rsidRDefault="00EC3F05" w:rsidP="007F1561">
      <w:pPr>
        <w:pStyle w:val="Ttulo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Agrandar y achicar TODAS las imágenes a la vez</w:t>
      </w:r>
    </w:p>
    <w:p w:rsidR="006747ED" w:rsidRDefault="00EC3F05" w:rsidP="007F1561">
      <w:r>
        <w:br/>
        <w:t xml:space="preserve">Podés hacer que al apretar un botón todas las imágenes de tus componentes &lt;Card /&gt; se agranden temporalmente </w:t>
      </w:r>
      <w:r>
        <w:br/>
        <w:t>y luego vuelvan a su tamaño original.</w:t>
      </w:r>
      <w:r>
        <w:br/>
      </w:r>
      <w:r>
        <w:br/>
        <w:t>Pasos:</w:t>
      </w:r>
      <w:r>
        <w:br/>
      </w:r>
      <w:r>
        <w:br/>
        <w:t>1. Crear un estado llamado 'agrandada' con useState.</w:t>
      </w:r>
      <w:r>
        <w:br/>
        <w:t>2. Al hacer clic en el botón, cambiar 'agrandada' a true.</w:t>
      </w:r>
      <w:r>
        <w:br/>
        <w:t>3. Usar setTimeout para devolver 'agrandada' a false después de un tiempo.</w:t>
      </w:r>
      <w:r>
        <w:br/>
      </w:r>
    </w:p>
    <w:p w:rsidR="006747ED" w:rsidRDefault="00EC3F05" w:rsidP="007F1561">
      <w:r>
        <w:br/>
        <w:t>const [agrandada, setAgrandada] = useState(false);</w:t>
      </w:r>
      <w:r>
        <w:br/>
      </w:r>
      <w:r>
        <w:br/>
        <w:t>const apretoBtn = (texto) =&gt; {</w:t>
      </w:r>
      <w:r>
        <w:br/>
        <w:t xml:space="preserve">    console.log(texto);</w:t>
      </w:r>
      <w:r>
        <w:br/>
        <w:t xml:space="preserve">    setAgrandada(true);</w:t>
      </w:r>
      <w:r>
        <w:br/>
      </w:r>
      <w:r>
        <w:br/>
        <w:t xml:space="preserve">    setTimeout(() =&gt; {</w:t>
      </w:r>
      <w:r>
        <w:br/>
        <w:t xml:space="preserve">        setAgrandada(false);</w:t>
      </w:r>
      <w:r>
        <w:br/>
        <w:t xml:space="preserve">    }, 500);</w:t>
      </w:r>
      <w:r>
        <w:br/>
        <w:t>};</w:t>
      </w:r>
      <w:r>
        <w:br/>
      </w:r>
    </w:p>
    <w:p w:rsidR="006747ED" w:rsidRDefault="00EC3F05" w:rsidP="007F1561">
      <w:r>
        <w:t>Y en cada Card:</w:t>
      </w:r>
    </w:p>
    <w:p w:rsidR="006747ED" w:rsidRDefault="00EC3F05" w:rsidP="007F1561">
      <w:r>
        <w:br/>
        <w:t>&lt;Card nombre="CF" imagen={lectura} colorFondo="#fef3e6" agrandada={agrandada} /&gt;</w:t>
      </w:r>
      <w:r>
        <w:br/>
        <w:t>&lt;Card nombre="Gatos" imagen={gato} colorFondo="#e6f3fe" agrandada={agrandada} /&gt;</w:t>
      </w:r>
      <w:r>
        <w:br/>
      </w:r>
    </w:p>
    <w:p w:rsidR="006747ED" w:rsidRDefault="00EC3F05" w:rsidP="007F1561">
      <w:pPr>
        <w:pStyle w:val="Ttulo1"/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Agrandar y achicar SOLO UNA imagen</w:t>
      </w:r>
    </w:p>
    <w:p w:rsidR="006747ED" w:rsidRDefault="00EC3F05" w:rsidP="007F1561">
      <w:r>
        <w:br/>
        <w:t>Si querés agrandar sólo una imagen específica al hacer clic en un botón, usá un estado con identificador.</w:t>
      </w:r>
      <w:r>
        <w:br/>
      </w:r>
      <w:r>
        <w:lastRenderedPageBreak/>
        <w:br/>
        <w:t>Pasos:</w:t>
      </w:r>
      <w:r>
        <w:br/>
      </w:r>
      <w:r>
        <w:br/>
        <w:t>1. Crear un estado llamado 'imagenAgrandada'.</w:t>
      </w:r>
      <w:r>
        <w:br/>
        <w:t>2. Al hacer clic, asignarle un valor único (por ejemplo, el nombre de la imagen).</w:t>
      </w:r>
      <w:r>
        <w:br/>
        <w:t>3. Comparar ese valor en cada Card para saber cuál agrandar.</w:t>
      </w:r>
      <w:r>
        <w:br/>
      </w:r>
    </w:p>
    <w:p w:rsidR="006747ED" w:rsidRDefault="00EC3F05" w:rsidP="007F1561">
      <w:r>
        <w:br/>
        <w:t>const [imagenAgrandada, setImagenAgrandada] = useState(null);</w:t>
      </w:r>
      <w:r>
        <w:br/>
      </w:r>
      <w:r>
        <w:br/>
        <w:t>const apretoBtn = (texto, imagen) =&gt; {</w:t>
      </w:r>
      <w:r>
        <w:br/>
        <w:t xml:space="preserve">    console.log(texto);</w:t>
      </w:r>
      <w:r>
        <w:br/>
        <w:t xml:space="preserve">    setImagenAgrandada(imagen);</w:t>
      </w:r>
      <w:r>
        <w:br/>
      </w:r>
      <w:r>
        <w:br/>
        <w:t xml:space="preserve">    setTimeout(() =&gt; {</w:t>
      </w:r>
      <w:r>
        <w:br/>
        <w:t xml:space="preserve">        setImagenAgrandada(null);</w:t>
      </w:r>
      <w:r>
        <w:br/>
        <w:t xml:space="preserve">    }, 500);</w:t>
      </w:r>
      <w:r>
        <w:br/>
        <w:t>};</w:t>
      </w:r>
      <w:r>
        <w:br/>
      </w:r>
    </w:p>
    <w:p w:rsidR="006747ED" w:rsidRDefault="00EC3F05" w:rsidP="007F1561">
      <w:r>
        <w:t>En los botones:</w:t>
      </w:r>
    </w:p>
    <w:p w:rsidR="006747ED" w:rsidRDefault="00EC3F05" w:rsidP="007F1561">
      <w:r>
        <w:br/>
        <w:t>&lt;Botoncito</w:t>
      </w:r>
      <w:r>
        <w:br/>
        <w:t xml:space="preserve">    texto="¿Qué me chifla?"</w:t>
      </w:r>
      <w:r>
        <w:br/>
        <w:t xml:space="preserve">    onClick={() =&gt; apretoBtn('Me gustan los relatos de CF y los gatos', 'lectura')}</w:t>
      </w:r>
      <w:r>
        <w:br/>
        <w:t>/&gt;</w:t>
      </w:r>
      <w:r>
        <w:br/>
      </w:r>
      <w:r>
        <w:br/>
        <w:t>&lt;Botoncito</w:t>
      </w:r>
      <w:r>
        <w:br/>
        <w:t xml:space="preserve">    texto="Me encantan los gatos"</w:t>
      </w:r>
      <w:r>
        <w:br/>
        <w:t xml:space="preserve">    onClick={() =&gt; apretoBtn('Amo los gatos', 'gato')}</w:t>
      </w:r>
      <w:r>
        <w:br/>
        <w:t>/&gt;</w:t>
      </w:r>
      <w:r>
        <w:br/>
      </w:r>
    </w:p>
    <w:p w:rsidR="006747ED" w:rsidRDefault="00EC3F05" w:rsidP="007F1561">
      <w:r>
        <w:t>Y en cada Card:</w:t>
      </w:r>
    </w:p>
    <w:p w:rsidR="006747ED" w:rsidRDefault="00EC3F05" w:rsidP="007F1561">
      <w:r>
        <w:br/>
        <w:t>&lt;Card</w:t>
      </w:r>
      <w:r>
        <w:br/>
        <w:t xml:space="preserve">    nombre="CF"</w:t>
      </w:r>
      <w:r>
        <w:br/>
        <w:t xml:space="preserve">    imagen</w:t>
      </w:r>
      <w:proofErr w:type="gramStart"/>
      <w:r>
        <w:t>={</w:t>
      </w:r>
      <w:proofErr w:type="gramEnd"/>
      <w:r>
        <w:t>lectura}</w:t>
      </w:r>
      <w:r>
        <w:br/>
        <w:t xml:space="preserve">    colorFondo="#fef3e6"</w:t>
      </w:r>
      <w:r>
        <w:br/>
        <w:t xml:space="preserve">    agrandada={imagenAgrandada === 'lectura'}</w:t>
      </w:r>
      <w:r>
        <w:br/>
        <w:t>/&gt;</w:t>
      </w:r>
      <w:r>
        <w:br/>
      </w:r>
      <w:r>
        <w:br/>
      </w:r>
      <w:r>
        <w:lastRenderedPageBreak/>
        <w:t>&lt;Card</w:t>
      </w:r>
      <w:r>
        <w:br/>
        <w:t xml:space="preserve">    nombre="Gatos"</w:t>
      </w:r>
      <w:r>
        <w:br/>
        <w:t xml:space="preserve">    imagen={gato}</w:t>
      </w:r>
      <w:r>
        <w:br/>
        <w:t xml:space="preserve">    colorFondo="#e6f3fe"</w:t>
      </w:r>
      <w:r>
        <w:br/>
        <w:t xml:space="preserve">    agrandada={imagenAgrandada === 'gato'}</w:t>
      </w:r>
      <w:r>
        <w:br/>
        <w:t>/&gt;</w:t>
      </w:r>
      <w:r>
        <w:br/>
      </w:r>
    </w:p>
    <w:p w:rsidR="00EC3F05" w:rsidRDefault="00EC3F05" w:rsidP="007F1561">
      <w:r>
        <w:t>============================================</w:t>
      </w:r>
    </w:p>
    <w:p w:rsidR="00EC3F05" w:rsidRDefault="00EC3F05" w:rsidP="007F1561">
      <w:r>
        <w:t>App.jsx</w:t>
      </w:r>
    </w:p>
    <w:p w:rsidR="00EC3F05" w:rsidRDefault="00EC3F05" w:rsidP="007F1561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EC3F05" w:rsidRDefault="00EC3F05" w:rsidP="007F1561">
      <w:proofErr w:type="gramStart"/>
      <w:r>
        <w:t>import</w:t>
      </w:r>
      <w:proofErr w:type="gramEnd"/>
      <w:r>
        <w:t xml:space="preserve"> </w:t>
      </w:r>
      <w:proofErr w:type="spellStart"/>
      <w:r>
        <w:t>Botoncito</w:t>
      </w:r>
      <w:proofErr w:type="spellEnd"/>
      <w:r>
        <w:t xml:space="preserve"> from './</w:t>
      </w:r>
      <w:proofErr w:type="spellStart"/>
      <w:r>
        <w:t>Botoncito</w:t>
      </w:r>
      <w:proofErr w:type="spellEnd"/>
      <w:r>
        <w:t>';</w:t>
      </w:r>
    </w:p>
    <w:p w:rsidR="00EC3F05" w:rsidRDefault="00EC3F05" w:rsidP="007F1561">
      <w:proofErr w:type="gramStart"/>
      <w:r>
        <w:t>import</w:t>
      </w:r>
      <w:proofErr w:type="gramEnd"/>
      <w:r>
        <w:t xml:space="preserve"> Card from './Card';</w:t>
      </w:r>
    </w:p>
    <w:p w:rsidR="00EC3F05" w:rsidRDefault="00EC3F05" w:rsidP="007F1561">
      <w:proofErr w:type="gramStart"/>
      <w:r>
        <w:t>import</w:t>
      </w:r>
      <w:proofErr w:type="gramEnd"/>
      <w:r>
        <w:t xml:space="preserve"> </w:t>
      </w:r>
      <w:proofErr w:type="spellStart"/>
      <w:r>
        <w:t>lectura</w:t>
      </w:r>
      <w:proofErr w:type="spellEnd"/>
      <w:r>
        <w:t xml:space="preserve"> from './</w:t>
      </w:r>
      <w:proofErr w:type="spellStart"/>
      <w:r>
        <w:t>ruta</w:t>
      </w:r>
      <w:proofErr w:type="spellEnd"/>
      <w:r>
        <w:t>/a/</w:t>
      </w:r>
      <w:proofErr w:type="spellStart"/>
      <w:r>
        <w:t>tu</w:t>
      </w:r>
      <w:proofErr w:type="spellEnd"/>
      <w:r>
        <w:t>/imagen.jpg';</w:t>
      </w:r>
    </w:p>
    <w:p w:rsidR="00EC3F05" w:rsidRDefault="00EC3F05" w:rsidP="007F1561"/>
    <w:p w:rsidR="007F1561" w:rsidRDefault="007F1561" w:rsidP="007F1561">
      <w:proofErr w:type="gramStart"/>
      <w:r>
        <w:t>function</w:t>
      </w:r>
      <w:proofErr w:type="gramEnd"/>
      <w:r>
        <w:t xml:space="preserve"> App() {</w:t>
      </w:r>
    </w:p>
    <w:p w:rsidR="007F1561" w:rsidRDefault="007F1561" w:rsidP="007F1561">
      <w:r>
        <w:t xml:space="preserve">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agrandada</w:t>
      </w:r>
      <w:proofErr w:type="spellEnd"/>
      <w:r>
        <w:t xml:space="preserve">, </w:t>
      </w:r>
      <w:proofErr w:type="spellStart"/>
      <w:r>
        <w:t>setAgrandada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F1561" w:rsidRDefault="007F1561" w:rsidP="007F1561"/>
    <w:p w:rsidR="007F1561" w:rsidRDefault="007F1561" w:rsidP="007F1561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apretoBtn</w:t>
      </w:r>
      <w:proofErr w:type="spellEnd"/>
      <w:r>
        <w:t xml:space="preserve"> = (</w:t>
      </w:r>
      <w:proofErr w:type="spellStart"/>
      <w:r>
        <w:t>texto</w:t>
      </w:r>
      <w:proofErr w:type="spellEnd"/>
      <w:r>
        <w:t>) =&gt; {</w:t>
      </w:r>
    </w:p>
    <w:p w:rsidR="007F1561" w:rsidRDefault="007F1561" w:rsidP="007F1561">
      <w:r>
        <w:t xml:space="preserve">    </w:t>
      </w:r>
      <w:proofErr w:type="gramStart"/>
      <w:r>
        <w:t>console.log(</w:t>
      </w:r>
      <w:proofErr w:type="spellStart"/>
      <w:proofErr w:type="gramEnd"/>
      <w:r>
        <w:t>texto</w:t>
      </w:r>
      <w:proofErr w:type="spellEnd"/>
      <w:r>
        <w:t>);</w:t>
      </w:r>
    </w:p>
    <w:p w:rsidR="007F1561" w:rsidRDefault="007F1561" w:rsidP="007F1561">
      <w:r>
        <w:t xml:space="preserve">    </w:t>
      </w:r>
      <w:proofErr w:type="spellStart"/>
      <w:proofErr w:type="gramStart"/>
      <w:r>
        <w:t>setAgrandada</w:t>
      </w:r>
      <w:proofErr w:type="spellEnd"/>
      <w:r>
        <w:t>(</w:t>
      </w:r>
      <w:proofErr w:type="gramEnd"/>
      <w:r>
        <w:t>true);</w:t>
      </w:r>
    </w:p>
    <w:p w:rsidR="007F1561" w:rsidRDefault="007F1561" w:rsidP="007F1561"/>
    <w:p w:rsidR="007F1561" w:rsidRDefault="007F1561" w:rsidP="007F1561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7F1561" w:rsidRDefault="007F1561" w:rsidP="007F1561">
      <w:r>
        <w:t xml:space="preserve">      </w:t>
      </w:r>
      <w:proofErr w:type="spellStart"/>
      <w:proofErr w:type="gramStart"/>
      <w:r>
        <w:t>setAgrandada</w:t>
      </w:r>
      <w:proofErr w:type="spellEnd"/>
      <w:r>
        <w:t>(</w:t>
      </w:r>
      <w:proofErr w:type="gramEnd"/>
      <w:r>
        <w:t>false);</w:t>
      </w:r>
    </w:p>
    <w:p w:rsidR="007F1561" w:rsidRDefault="007F1561" w:rsidP="007F1561">
      <w:r>
        <w:t xml:space="preserve">    }, 500);</w:t>
      </w:r>
    </w:p>
    <w:p w:rsidR="007F1561" w:rsidRDefault="007F1561" w:rsidP="007F1561">
      <w:r>
        <w:t xml:space="preserve">  }</w:t>
      </w:r>
    </w:p>
    <w:p w:rsidR="007F1561" w:rsidRDefault="007F1561" w:rsidP="007F1561"/>
    <w:p w:rsidR="007F1561" w:rsidRDefault="007F1561" w:rsidP="007F156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F1561" w:rsidRDefault="007F1561" w:rsidP="007F1561">
      <w:r>
        <w:t xml:space="preserve">    &lt;&gt;</w:t>
      </w:r>
    </w:p>
    <w:p w:rsidR="007F1561" w:rsidRDefault="007F1561" w:rsidP="007F1561">
      <w:r>
        <w:lastRenderedPageBreak/>
        <w:t xml:space="preserve">      &lt;h1&gt;</w:t>
      </w:r>
      <w:proofErr w:type="spellStart"/>
      <w:r>
        <w:t>Bienvenido</w:t>
      </w:r>
      <w:proofErr w:type="spellEnd"/>
      <w:r>
        <w:t>&lt;/h1&gt;</w:t>
      </w:r>
    </w:p>
    <w:p w:rsidR="007F1561" w:rsidRPr="007F1561" w:rsidRDefault="007F1561" w:rsidP="007F1561">
      <w:r>
        <w:t xml:space="preserve">      </w:t>
      </w:r>
      <w:r w:rsidRPr="007F1561">
        <w:t>&lt;</w:t>
      </w:r>
      <w:proofErr w:type="spellStart"/>
      <w:r w:rsidRPr="007F1561">
        <w:t>Botoncito</w:t>
      </w:r>
      <w:proofErr w:type="spellEnd"/>
      <w:r w:rsidRPr="007F1561">
        <w:t xml:space="preserve"> </w:t>
      </w:r>
      <w:proofErr w:type="spellStart"/>
      <w:r w:rsidRPr="007F1561">
        <w:t>texto</w:t>
      </w:r>
      <w:proofErr w:type="spellEnd"/>
      <w:r w:rsidRPr="007F1561">
        <w:t>="</w:t>
      </w:r>
      <w:proofErr w:type="spellStart"/>
      <w:r w:rsidRPr="007F1561">
        <w:t>Hola</w:t>
      </w:r>
      <w:proofErr w:type="spellEnd"/>
      <w:r w:rsidRPr="007F1561">
        <w:t xml:space="preserve">" </w:t>
      </w:r>
      <w:proofErr w:type="spellStart"/>
      <w:r w:rsidRPr="007F1561">
        <w:t>onClick</w:t>
      </w:r>
      <w:proofErr w:type="spellEnd"/>
      <w:proofErr w:type="gramStart"/>
      <w:r w:rsidRPr="007F1561">
        <w:t>={</w:t>
      </w:r>
      <w:proofErr w:type="gramEnd"/>
      <w:r w:rsidRPr="007F1561">
        <w:t xml:space="preserve">() =&gt; </w:t>
      </w:r>
      <w:proofErr w:type="spellStart"/>
      <w:r w:rsidRPr="007F1561">
        <w:t>apretoBtn</w:t>
      </w:r>
      <w:proofErr w:type="spellEnd"/>
      <w:r w:rsidRPr="007F1561">
        <w:t xml:space="preserve">('Soy </w:t>
      </w:r>
      <w:proofErr w:type="spellStart"/>
      <w:r w:rsidRPr="007F1561">
        <w:t>Fer</w:t>
      </w:r>
      <w:proofErr w:type="spellEnd"/>
      <w:r w:rsidRPr="007F1561">
        <w:t>')} /&gt;</w:t>
      </w:r>
    </w:p>
    <w:p w:rsidR="007F1561" w:rsidRPr="007F1561" w:rsidRDefault="007F1561" w:rsidP="007F1561">
      <w:r w:rsidRPr="007F1561">
        <w:t xml:space="preserve">      &lt;</w:t>
      </w:r>
      <w:proofErr w:type="spellStart"/>
      <w:r w:rsidRPr="007F1561">
        <w:t>Botoncito</w:t>
      </w:r>
      <w:proofErr w:type="spellEnd"/>
      <w:r w:rsidRPr="007F1561">
        <w:t xml:space="preserve"> </w:t>
      </w:r>
      <w:proofErr w:type="spellStart"/>
      <w:r w:rsidRPr="007F1561">
        <w:t>texto</w:t>
      </w:r>
      <w:proofErr w:type="spellEnd"/>
      <w:r w:rsidRPr="007F1561">
        <w:t>="¿</w:t>
      </w:r>
      <w:proofErr w:type="spellStart"/>
      <w:r w:rsidRPr="007F1561">
        <w:t>Qué</w:t>
      </w:r>
      <w:proofErr w:type="spellEnd"/>
      <w:r w:rsidRPr="007F1561">
        <w:t xml:space="preserve"> me </w:t>
      </w:r>
      <w:proofErr w:type="spellStart"/>
      <w:r w:rsidRPr="007F1561">
        <w:t>chifla</w:t>
      </w:r>
      <w:proofErr w:type="spellEnd"/>
      <w:r w:rsidRPr="007F1561">
        <w:t xml:space="preserve">?" </w:t>
      </w:r>
      <w:proofErr w:type="spellStart"/>
      <w:r w:rsidRPr="007F1561">
        <w:t>onClick</w:t>
      </w:r>
      <w:proofErr w:type="spellEnd"/>
      <w:proofErr w:type="gramStart"/>
      <w:r w:rsidRPr="007F1561">
        <w:t>={</w:t>
      </w:r>
      <w:proofErr w:type="gramEnd"/>
      <w:r w:rsidRPr="007F1561">
        <w:t xml:space="preserve">() =&gt; </w:t>
      </w:r>
      <w:proofErr w:type="spellStart"/>
      <w:r w:rsidRPr="007F1561">
        <w:t>apretoBtn</w:t>
      </w:r>
      <w:proofErr w:type="spellEnd"/>
      <w:r w:rsidRPr="007F1561">
        <w:t xml:space="preserve">('Me </w:t>
      </w:r>
      <w:proofErr w:type="spellStart"/>
      <w:r w:rsidRPr="007F1561">
        <w:t>gustan</w:t>
      </w:r>
      <w:proofErr w:type="spellEnd"/>
      <w:r w:rsidRPr="007F1561">
        <w:t xml:space="preserve"> los </w:t>
      </w:r>
      <w:proofErr w:type="spellStart"/>
      <w:r w:rsidRPr="007F1561">
        <w:t>relatos</w:t>
      </w:r>
      <w:proofErr w:type="spellEnd"/>
      <w:r w:rsidRPr="007F1561">
        <w:t xml:space="preserve"> de CF y los </w:t>
      </w:r>
      <w:proofErr w:type="spellStart"/>
      <w:r w:rsidRPr="007F1561">
        <w:t>gatos</w:t>
      </w:r>
      <w:proofErr w:type="spellEnd"/>
      <w:r w:rsidRPr="007F1561">
        <w:t>')} /&gt;</w:t>
      </w:r>
    </w:p>
    <w:p w:rsidR="007F1561" w:rsidRPr="007F1561" w:rsidRDefault="007F1561" w:rsidP="007F1561">
      <w:r w:rsidRPr="007F1561">
        <w:t xml:space="preserve">      &lt;</w:t>
      </w:r>
      <w:proofErr w:type="spellStart"/>
      <w:r w:rsidRPr="007F1561">
        <w:t>Botoncito</w:t>
      </w:r>
      <w:proofErr w:type="spellEnd"/>
      <w:r w:rsidRPr="007F1561">
        <w:t xml:space="preserve"> </w:t>
      </w:r>
      <w:proofErr w:type="spellStart"/>
      <w:r w:rsidRPr="007F1561">
        <w:t>texto</w:t>
      </w:r>
      <w:proofErr w:type="spellEnd"/>
      <w:r w:rsidRPr="007F1561">
        <w:t>="</w:t>
      </w:r>
      <w:proofErr w:type="spellStart"/>
      <w:r w:rsidRPr="007F1561">
        <w:t>Frase</w:t>
      </w:r>
      <w:proofErr w:type="spellEnd"/>
      <w:r w:rsidRPr="007F1561">
        <w:t xml:space="preserve"> del </w:t>
      </w:r>
      <w:proofErr w:type="spellStart"/>
      <w:r w:rsidRPr="007F1561">
        <w:t>día</w:t>
      </w:r>
      <w:proofErr w:type="spellEnd"/>
      <w:r w:rsidRPr="007F1561">
        <w:t xml:space="preserve">" </w:t>
      </w:r>
      <w:proofErr w:type="spellStart"/>
      <w:r w:rsidRPr="007F1561">
        <w:t>onClick</w:t>
      </w:r>
      <w:proofErr w:type="spellEnd"/>
      <w:proofErr w:type="gramStart"/>
      <w:r w:rsidRPr="007F1561">
        <w:t>={</w:t>
      </w:r>
      <w:proofErr w:type="gramEnd"/>
      <w:r w:rsidRPr="007F1561">
        <w:t xml:space="preserve">() =&gt; </w:t>
      </w:r>
      <w:proofErr w:type="spellStart"/>
      <w:r w:rsidRPr="007F1561">
        <w:t>apretoBtn</w:t>
      </w:r>
      <w:proofErr w:type="spellEnd"/>
      <w:r w:rsidRPr="007F1561">
        <w:t xml:space="preserve">('No </w:t>
      </w:r>
      <w:proofErr w:type="spellStart"/>
      <w:r w:rsidRPr="007F1561">
        <w:t>sabes</w:t>
      </w:r>
      <w:proofErr w:type="spellEnd"/>
      <w:r w:rsidRPr="007F1561">
        <w:t xml:space="preserve"> </w:t>
      </w:r>
      <w:proofErr w:type="spellStart"/>
      <w:r w:rsidRPr="007F1561">
        <w:t>dibujar</w:t>
      </w:r>
      <w:proofErr w:type="spellEnd"/>
      <w:r w:rsidRPr="007F1561">
        <w:t>, ¡</w:t>
      </w:r>
      <w:proofErr w:type="spellStart"/>
      <w:r w:rsidRPr="007F1561">
        <w:t>haz</w:t>
      </w:r>
      <w:proofErr w:type="spellEnd"/>
      <w:r w:rsidRPr="007F1561">
        <w:t xml:space="preserve"> </w:t>
      </w:r>
      <w:proofErr w:type="spellStart"/>
      <w:r w:rsidRPr="007F1561">
        <w:t>zentangles</w:t>
      </w:r>
      <w:proofErr w:type="spellEnd"/>
      <w:r w:rsidRPr="007F1561">
        <w:t>!')} /&gt;</w:t>
      </w:r>
    </w:p>
    <w:p w:rsidR="007F1561" w:rsidRPr="007F1561" w:rsidRDefault="007F1561" w:rsidP="007F1561">
      <w:r w:rsidRPr="007F1561">
        <w:t xml:space="preserve">      </w:t>
      </w:r>
    </w:p>
    <w:p w:rsidR="007F1561" w:rsidRPr="007F1561" w:rsidRDefault="007F1561" w:rsidP="007F1561">
      <w:r w:rsidRPr="007F1561">
        <w:t xml:space="preserve">      &lt;div style</w:t>
      </w:r>
      <w:proofErr w:type="gramStart"/>
      <w:r w:rsidRPr="007F1561">
        <w:t>={</w:t>
      </w:r>
      <w:proofErr w:type="gramEnd"/>
      <w:r w:rsidRPr="007F1561">
        <w:t xml:space="preserve">{ display: 'flex', </w:t>
      </w:r>
      <w:proofErr w:type="spellStart"/>
      <w:r w:rsidRPr="007F1561">
        <w:t>justifyContent</w:t>
      </w:r>
      <w:proofErr w:type="spellEnd"/>
      <w:r w:rsidRPr="007F1561">
        <w:t xml:space="preserve">: 'center', gap: '2rem', </w:t>
      </w:r>
      <w:proofErr w:type="spellStart"/>
      <w:r w:rsidRPr="007F1561">
        <w:t>fontSize</w:t>
      </w:r>
      <w:proofErr w:type="spellEnd"/>
      <w:r w:rsidRPr="007F1561">
        <w:t>: '10px' }}&gt;</w:t>
      </w:r>
    </w:p>
    <w:p w:rsidR="007F1561" w:rsidRPr="007F1561" w:rsidRDefault="007F1561" w:rsidP="007F1561">
      <w:r w:rsidRPr="007F1561">
        <w:t xml:space="preserve">        &lt;Card </w:t>
      </w:r>
      <w:proofErr w:type="spellStart"/>
      <w:r w:rsidRPr="007F1561">
        <w:t>nombre</w:t>
      </w:r>
      <w:proofErr w:type="spellEnd"/>
      <w:r w:rsidRPr="007F1561">
        <w:t xml:space="preserve">="My favorite pets" </w:t>
      </w:r>
      <w:proofErr w:type="spellStart"/>
      <w:r w:rsidRPr="007F1561">
        <w:t>imagen</w:t>
      </w:r>
      <w:proofErr w:type="spellEnd"/>
      <w:proofErr w:type="gramStart"/>
      <w:r w:rsidRPr="007F1561">
        <w:t>={</w:t>
      </w:r>
      <w:proofErr w:type="gramEnd"/>
      <w:r w:rsidRPr="007F1561">
        <w:t xml:space="preserve">avatar} </w:t>
      </w:r>
      <w:proofErr w:type="spellStart"/>
      <w:r w:rsidRPr="007F1561">
        <w:t>colorFondo</w:t>
      </w:r>
      <w:proofErr w:type="spellEnd"/>
      <w:r w:rsidRPr="007F1561">
        <w:t xml:space="preserve">="#fef4e8" </w:t>
      </w:r>
      <w:proofErr w:type="spellStart"/>
      <w:r w:rsidRPr="007F1561">
        <w:t>agrandada</w:t>
      </w:r>
      <w:proofErr w:type="spellEnd"/>
      <w:r w:rsidRPr="007F1561">
        <w:t>={</w:t>
      </w:r>
      <w:proofErr w:type="spellStart"/>
      <w:r w:rsidRPr="007F1561">
        <w:t>agrandada</w:t>
      </w:r>
      <w:proofErr w:type="spellEnd"/>
      <w:r w:rsidRPr="007F1561">
        <w:t>}/&gt;</w:t>
      </w:r>
    </w:p>
    <w:p w:rsidR="007F1561" w:rsidRPr="007F1561" w:rsidRDefault="007F1561" w:rsidP="007F1561">
      <w:r w:rsidRPr="007F1561">
        <w:t xml:space="preserve">        &lt;Card </w:t>
      </w:r>
      <w:proofErr w:type="spellStart"/>
      <w:r w:rsidRPr="007F1561">
        <w:t>nombre</w:t>
      </w:r>
      <w:proofErr w:type="spellEnd"/>
      <w:r w:rsidRPr="007F1561">
        <w:t>="¿Js, Java, React</w:t>
      </w:r>
      <w:proofErr w:type="gramStart"/>
      <w:r w:rsidRPr="007F1561">
        <w:t>?...</w:t>
      </w:r>
      <w:proofErr w:type="spellStart"/>
      <w:proofErr w:type="gramEnd"/>
      <w:r w:rsidRPr="007F1561">
        <w:t>Nooo</w:t>
      </w:r>
      <w:proofErr w:type="spellEnd"/>
      <w:r w:rsidRPr="007F1561">
        <w:t xml:space="preserve">, CF </w:t>
      </w:r>
      <w:r w:rsidRPr="007F1561">
        <w:rPr>
          <w:rFonts w:ascii="Cambria" w:hAnsi="Cambria" w:cs="Cambria"/>
        </w:rPr>
        <w:t>👽👾🤖</w:t>
      </w:r>
      <w:r w:rsidRPr="007F1561">
        <w:t xml:space="preserve">" </w:t>
      </w:r>
      <w:proofErr w:type="spellStart"/>
      <w:r w:rsidRPr="007F1561">
        <w:t>imagen</w:t>
      </w:r>
      <w:proofErr w:type="spellEnd"/>
      <w:r w:rsidRPr="007F1561">
        <w:t>={</w:t>
      </w:r>
      <w:proofErr w:type="spellStart"/>
      <w:r w:rsidRPr="007F1561">
        <w:t>lectura</w:t>
      </w:r>
      <w:proofErr w:type="spellEnd"/>
      <w:r w:rsidRPr="007F1561">
        <w:t xml:space="preserve">} </w:t>
      </w:r>
      <w:proofErr w:type="spellStart"/>
      <w:r w:rsidRPr="007F1561">
        <w:t>colorFondo</w:t>
      </w:r>
      <w:proofErr w:type="spellEnd"/>
      <w:r w:rsidRPr="007F1561">
        <w:t xml:space="preserve">="#fef3e6" </w:t>
      </w:r>
      <w:proofErr w:type="spellStart"/>
      <w:r w:rsidRPr="007F1561">
        <w:t>agrandada</w:t>
      </w:r>
      <w:proofErr w:type="spellEnd"/>
      <w:r w:rsidRPr="007F1561">
        <w:t>={</w:t>
      </w:r>
      <w:proofErr w:type="spellStart"/>
      <w:r w:rsidRPr="007F1561">
        <w:t>agrandada</w:t>
      </w:r>
      <w:proofErr w:type="spellEnd"/>
      <w:r w:rsidRPr="007F1561">
        <w:t>}/&gt;</w:t>
      </w:r>
    </w:p>
    <w:p w:rsidR="007F1561" w:rsidRPr="007F1561" w:rsidRDefault="007F1561" w:rsidP="007F1561">
      <w:r w:rsidRPr="007F1561">
        <w:t xml:space="preserve">        &lt;Card </w:t>
      </w:r>
      <w:proofErr w:type="spellStart"/>
      <w:r w:rsidRPr="007F1561">
        <w:t>nombre</w:t>
      </w:r>
      <w:proofErr w:type="spellEnd"/>
      <w:r w:rsidRPr="007F1561">
        <w:t xml:space="preserve">="Si </w:t>
      </w:r>
      <w:proofErr w:type="spellStart"/>
      <w:r w:rsidRPr="007F1561">
        <w:t>puedes</w:t>
      </w:r>
      <w:proofErr w:type="spellEnd"/>
      <w:r w:rsidRPr="007F1561">
        <w:t xml:space="preserve"> </w:t>
      </w:r>
      <w:proofErr w:type="spellStart"/>
      <w:r w:rsidRPr="007F1561">
        <w:t>unir</w:t>
      </w:r>
      <w:proofErr w:type="spellEnd"/>
      <w:r w:rsidRPr="007F1561">
        <w:t xml:space="preserve"> dos </w:t>
      </w:r>
      <w:proofErr w:type="spellStart"/>
      <w:r w:rsidRPr="007F1561">
        <w:t>puntos</w:t>
      </w:r>
      <w:proofErr w:type="spellEnd"/>
      <w:r w:rsidRPr="007F1561">
        <w:t xml:space="preserve">, </w:t>
      </w:r>
      <w:proofErr w:type="spellStart"/>
      <w:r w:rsidRPr="007F1561">
        <w:t>puedes</w:t>
      </w:r>
      <w:proofErr w:type="spellEnd"/>
      <w:r w:rsidRPr="007F1561">
        <w:t xml:space="preserve"> </w:t>
      </w:r>
      <w:proofErr w:type="spellStart"/>
      <w:r w:rsidRPr="007F1561">
        <w:t>hacer</w:t>
      </w:r>
      <w:proofErr w:type="spellEnd"/>
      <w:r w:rsidRPr="007F1561">
        <w:t xml:space="preserve"> </w:t>
      </w:r>
      <w:proofErr w:type="spellStart"/>
      <w:r w:rsidRPr="007F1561">
        <w:t>esto</w:t>
      </w:r>
      <w:proofErr w:type="spellEnd"/>
      <w:r w:rsidRPr="007F1561">
        <w:t xml:space="preserve">" </w:t>
      </w:r>
      <w:proofErr w:type="spellStart"/>
      <w:r w:rsidRPr="007F1561">
        <w:t>imagen</w:t>
      </w:r>
      <w:proofErr w:type="spellEnd"/>
      <w:proofErr w:type="gramStart"/>
      <w:r w:rsidRPr="007F1561">
        <w:t>={</w:t>
      </w:r>
      <w:proofErr w:type="spellStart"/>
      <w:proofErr w:type="gramEnd"/>
      <w:r w:rsidRPr="007F1561">
        <w:t>zentangle</w:t>
      </w:r>
      <w:proofErr w:type="spellEnd"/>
      <w:r w:rsidRPr="007F1561">
        <w:t xml:space="preserve">} </w:t>
      </w:r>
      <w:proofErr w:type="spellStart"/>
      <w:r w:rsidRPr="007F1561">
        <w:t>colorFondo</w:t>
      </w:r>
      <w:proofErr w:type="spellEnd"/>
      <w:r w:rsidRPr="007F1561">
        <w:t xml:space="preserve">="#fef7e1" </w:t>
      </w:r>
      <w:proofErr w:type="spellStart"/>
      <w:r w:rsidRPr="007F1561">
        <w:t>agrandada</w:t>
      </w:r>
      <w:proofErr w:type="spellEnd"/>
      <w:r w:rsidRPr="007F1561">
        <w:t>={</w:t>
      </w:r>
      <w:proofErr w:type="spellStart"/>
      <w:r w:rsidRPr="007F1561">
        <w:t>agrandada</w:t>
      </w:r>
      <w:proofErr w:type="spellEnd"/>
      <w:r w:rsidRPr="007F1561">
        <w:t>}/&gt;</w:t>
      </w:r>
    </w:p>
    <w:p w:rsidR="007F1561" w:rsidRDefault="007F1561" w:rsidP="007F1561">
      <w:r>
        <w:t xml:space="preserve">      &lt;/div&gt;</w:t>
      </w:r>
    </w:p>
    <w:p w:rsidR="007F1561" w:rsidRDefault="007F1561" w:rsidP="007F1561">
      <w:r>
        <w:t xml:space="preserve">    &lt;/&gt;</w:t>
      </w:r>
    </w:p>
    <w:p w:rsidR="007F1561" w:rsidRDefault="007F1561" w:rsidP="007F1561">
      <w:r>
        <w:t xml:space="preserve">  )</w:t>
      </w:r>
    </w:p>
    <w:p w:rsidR="00EC3F05" w:rsidRPr="007F1561" w:rsidRDefault="007F1561" w:rsidP="007F1561">
      <w:pPr>
        <w:rPr>
          <w:u w:val="single"/>
        </w:rPr>
      </w:pPr>
      <w:r>
        <w:t>}</w:t>
      </w:r>
    </w:p>
    <w:p w:rsidR="00EC3F05" w:rsidRDefault="00EC3F05" w:rsidP="007F1561">
      <w:proofErr w:type="spellStart"/>
      <w:r>
        <w:t>Esto</w:t>
      </w:r>
      <w:proofErr w:type="spellEnd"/>
      <w:r>
        <w:t xml:space="preserve"> en mi Card.jsx</w:t>
      </w:r>
    </w:p>
    <w:p w:rsidR="00EC3F05" w:rsidRDefault="00EC3F05" w:rsidP="007F1561"/>
    <w:p w:rsidR="00EC3F05" w:rsidRDefault="00EC3F05" w:rsidP="007F1561">
      <w:proofErr w:type="gramStart"/>
      <w:r>
        <w:t>export</w:t>
      </w:r>
      <w:proofErr w:type="gramEnd"/>
      <w:r>
        <w:t xml:space="preserve"> default function Card({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imagen</w:t>
      </w:r>
      <w:proofErr w:type="spellEnd"/>
      <w:r>
        <w:t xml:space="preserve">, </w:t>
      </w:r>
      <w:proofErr w:type="spellStart"/>
      <w:r>
        <w:t>colorFondo</w:t>
      </w:r>
      <w:proofErr w:type="spellEnd"/>
      <w:r>
        <w:t xml:space="preserve">, </w:t>
      </w:r>
      <w:proofErr w:type="spellStart"/>
      <w:r>
        <w:t>agrandada</w:t>
      </w:r>
      <w:proofErr w:type="spellEnd"/>
      <w:r>
        <w:t xml:space="preserve"> }) {</w:t>
      </w:r>
    </w:p>
    <w:p w:rsidR="00EC3F05" w:rsidRDefault="00EC3F05" w:rsidP="007F1561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EC3F05" w:rsidRDefault="00EC3F05" w:rsidP="007F1561">
      <w:r>
        <w:t xml:space="preserve">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colorFondo</w:t>
      </w:r>
      <w:proofErr w:type="spellEnd"/>
      <w:r>
        <w:t xml:space="preserve">, padding: '20px', </w:t>
      </w:r>
      <w:proofErr w:type="spellStart"/>
      <w:r>
        <w:t>borderRadius</w:t>
      </w:r>
      <w:proofErr w:type="spellEnd"/>
      <w:r>
        <w:t>: '12px' }}&gt;</w:t>
      </w:r>
    </w:p>
    <w:p w:rsidR="00EC3F05" w:rsidRDefault="00EC3F05" w:rsidP="007F1561">
      <w:r>
        <w:t xml:space="preserve">            &lt;h2</w:t>
      </w:r>
      <w:proofErr w:type="gramStart"/>
      <w:r>
        <w:t>&gt;{</w:t>
      </w:r>
      <w:proofErr w:type="spellStart"/>
      <w:proofErr w:type="gramEnd"/>
      <w:r>
        <w:t>nombre</w:t>
      </w:r>
      <w:proofErr w:type="spellEnd"/>
      <w:r>
        <w:t>}&lt;/h2&gt;</w:t>
      </w:r>
    </w:p>
    <w:p w:rsidR="00EC3F05" w:rsidRDefault="00EC3F05" w:rsidP="007F1561">
      <w:r>
        <w:t xml:space="preserve">            &lt;</w:t>
      </w:r>
      <w:proofErr w:type="spellStart"/>
      <w:r>
        <w:t>img</w:t>
      </w:r>
      <w:proofErr w:type="spellEnd"/>
    </w:p>
    <w:p w:rsidR="00EC3F05" w:rsidRDefault="00EC3F05" w:rsidP="007F1561">
      <w:r>
        <w:t xml:space="preserve">                </w:t>
      </w:r>
      <w:proofErr w:type="spellStart"/>
      <w:proofErr w:type="gramStart"/>
      <w:r>
        <w:t>src</w:t>
      </w:r>
      <w:proofErr w:type="spellEnd"/>
      <w:proofErr w:type="gramEnd"/>
      <w:r>
        <w:t>={</w:t>
      </w:r>
      <w:proofErr w:type="spellStart"/>
      <w:r>
        <w:t>imagen</w:t>
      </w:r>
      <w:proofErr w:type="spellEnd"/>
      <w:r>
        <w:t>}</w:t>
      </w:r>
    </w:p>
    <w:p w:rsidR="00EC3F05" w:rsidRDefault="00EC3F05" w:rsidP="007F1561">
      <w:r>
        <w:t xml:space="preserve">                </w:t>
      </w:r>
      <w:proofErr w:type="gramStart"/>
      <w:r>
        <w:t>alt</w:t>
      </w:r>
      <w:proofErr w:type="gramEnd"/>
      <w:r>
        <w:t>={</w:t>
      </w:r>
      <w:proofErr w:type="spellStart"/>
      <w:r>
        <w:t>nombre</w:t>
      </w:r>
      <w:proofErr w:type="spellEnd"/>
      <w:r>
        <w:t>}</w:t>
      </w:r>
    </w:p>
    <w:p w:rsidR="00EC3F05" w:rsidRDefault="00EC3F05" w:rsidP="007F1561">
      <w:r>
        <w:t xml:space="preserve">                </w:t>
      </w:r>
      <w:proofErr w:type="gramStart"/>
      <w:r>
        <w:t>style</w:t>
      </w:r>
      <w:proofErr w:type="gramEnd"/>
      <w:r>
        <w:t>={{</w:t>
      </w:r>
    </w:p>
    <w:p w:rsidR="00EC3F05" w:rsidRDefault="00EC3F05" w:rsidP="007F1561">
      <w:r>
        <w:lastRenderedPageBreak/>
        <w:t xml:space="preserve">                    </w:t>
      </w:r>
      <w:proofErr w:type="gramStart"/>
      <w:r>
        <w:t>width</w:t>
      </w:r>
      <w:proofErr w:type="gramEnd"/>
      <w:r>
        <w:t>: '200px',</w:t>
      </w:r>
    </w:p>
    <w:p w:rsidR="00EC3F05" w:rsidRDefault="00EC3F05" w:rsidP="007F1561">
      <w:r>
        <w:t xml:space="preserve">                    </w:t>
      </w:r>
      <w:proofErr w:type="gramStart"/>
      <w:r>
        <w:t>height</w:t>
      </w:r>
      <w:proofErr w:type="gramEnd"/>
      <w:r>
        <w:t>: 'auto',</w:t>
      </w:r>
    </w:p>
    <w:p w:rsidR="00EC3F05" w:rsidRDefault="00EC3F05" w:rsidP="007F1561">
      <w:r>
        <w:t xml:space="preserve">                    </w:t>
      </w:r>
      <w:proofErr w:type="gramStart"/>
      <w:r>
        <w:t>transition</w:t>
      </w:r>
      <w:proofErr w:type="gramEnd"/>
      <w:r>
        <w:t>: 'transform 0.5s ease',</w:t>
      </w:r>
    </w:p>
    <w:p w:rsidR="00EC3F05" w:rsidRDefault="00EC3F05" w:rsidP="007F1561">
      <w:r>
        <w:t xml:space="preserve">    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agrandada</w:t>
      </w:r>
      <w:proofErr w:type="spellEnd"/>
      <w:r>
        <w:t xml:space="preserve"> ? </w:t>
      </w:r>
      <w:proofErr w:type="gramStart"/>
      <w:r>
        <w:t>'scale(</w:t>
      </w:r>
      <w:proofErr w:type="gramEnd"/>
      <w:r>
        <w:t>1.25)' : 'scale(1)'</w:t>
      </w:r>
    </w:p>
    <w:p w:rsidR="00EC3F05" w:rsidRDefault="00EC3F05" w:rsidP="007F1561">
      <w:r>
        <w:t xml:space="preserve">                }}</w:t>
      </w:r>
    </w:p>
    <w:p w:rsidR="00EC3F05" w:rsidRDefault="00EC3F05" w:rsidP="007F1561">
      <w:r>
        <w:t xml:space="preserve">            /&gt;</w:t>
      </w:r>
    </w:p>
    <w:p w:rsidR="00EC3F05" w:rsidRDefault="00EC3F05" w:rsidP="007F1561">
      <w:r>
        <w:t xml:space="preserve">        &lt;/div&gt;</w:t>
      </w:r>
    </w:p>
    <w:p w:rsidR="00EC3F05" w:rsidRDefault="00EC3F05" w:rsidP="007F1561">
      <w:r>
        <w:t xml:space="preserve">    );</w:t>
      </w:r>
    </w:p>
    <w:p w:rsidR="00EC3F05" w:rsidRDefault="00EC3F05" w:rsidP="007F1561">
      <w:r>
        <w:t>}</w:t>
      </w:r>
    </w:p>
    <w:p w:rsidR="007F1561" w:rsidRDefault="007F1561" w:rsidP="007F1561"/>
    <w:p w:rsidR="007F1561" w:rsidRDefault="007F1561" w:rsidP="007F1561">
      <w:pPr>
        <w:pStyle w:val="NormalWeb"/>
      </w:pPr>
      <w:proofErr w:type="spellStart"/>
      <w:r>
        <w:rPr>
          <w:rStyle w:val="Textoennegrita"/>
        </w:rPr>
        <w:t>React</w:t>
      </w:r>
      <w:proofErr w:type="spellEnd"/>
      <w:r>
        <w:rPr>
          <w:rStyle w:val="Textoennegrita"/>
        </w:rPr>
        <w:t xml:space="preserve"> no permite declarar </w:t>
      </w:r>
      <w:proofErr w:type="spellStart"/>
      <w:r>
        <w:rPr>
          <w:rStyle w:val="Textoennegrita"/>
        </w:rPr>
        <w:t>hooks</w:t>
      </w:r>
      <w:proofErr w:type="spellEnd"/>
      <w:r>
        <w:rPr>
          <w:rStyle w:val="Textoennegrita"/>
        </w:rPr>
        <w:t xml:space="preserve"> dentro de funciones normales o condicionales</w:t>
      </w:r>
      <w:r>
        <w:t>.</w:t>
      </w:r>
      <w:r>
        <w:br/>
        <w:t xml:space="preserve">Los </w:t>
      </w:r>
      <w:proofErr w:type="spellStart"/>
      <w:r>
        <w:t>hooks</w:t>
      </w:r>
      <w:proofErr w:type="spellEnd"/>
      <w:r>
        <w:t xml:space="preserve"> (como </w:t>
      </w:r>
      <w:proofErr w:type="spellStart"/>
      <w:r>
        <w:rPr>
          <w:rStyle w:val="CdigoHTML"/>
        </w:rPr>
        <w:t>useState</w:t>
      </w:r>
      <w:proofErr w:type="spellEnd"/>
      <w:r>
        <w:t xml:space="preserve">) </w:t>
      </w:r>
      <w:r>
        <w:rPr>
          <w:rStyle w:val="Textoennegrita"/>
        </w:rPr>
        <w:t xml:space="preserve">deben estar en el cuerpo del componente principal o en </w:t>
      </w:r>
      <w:proofErr w:type="spellStart"/>
      <w:r>
        <w:rPr>
          <w:rStyle w:val="Textoennegrita"/>
        </w:rPr>
        <w:t>hooks</w:t>
      </w:r>
      <w:proofErr w:type="spellEnd"/>
      <w:r>
        <w:rPr>
          <w:rStyle w:val="Textoennegrita"/>
        </w:rPr>
        <w:t xml:space="preserve"> personalizados válidos</w:t>
      </w:r>
      <w:r>
        <w:t>.</w:t>
      </w:r>
      <w:r>
        <w:br/>
        <w:t xml:space="preserve">Fuente: Reglas de los </w:t>
      </w:r>
      <w:proofErr w:type="spellStart"/>
      <w:r>
        <w:t>Hooks</w:t>
      </w:r>
      <w:proofErr w:type="spellEnd"/>
      <w:r>
        <w:t xml:space="preserve"> 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7F1561" w:rsidRDefault="007F1561" w:rsidP="007F1561">
      <w:pPr>
        <w:pStyle w:val="NormalWeb"/>
      </w:pPr>
      <w:r>
        <w:t xml:space="preserve">Si </w:t>
      </w:r>
      <w:proofErr w:type="spellStart"/>
      <w:r>
        <w:t>querés</w:t>
      </w:r>
      <w:proofErr w:type="spellEnd"/>
      <w:r>
        <w:t xml:space="preserve"> que las imágenes cambien de tamaño al presionar un botón, es </w:t>
      </w:r>
      <w:proofErr w:type="spellStart"/>
      <w:r>
        <w:rPr>
          <w:rStyle w:val="CdigoHTML"/>
          <w:b/>
          <w:bCs/>
        </w:rPr>
        <w:t>App</w:t>
      </w:r>
      <w:proofErr w:type="spellEnd"/>
      <w:r>
        <w:rPr>
          <w:rStyle w:val="Textoennegrita"/>
        </w:rPr>
        <w:t xml:space="preserve"> quien tiene que controlar ese estado</w:t>
      </w:r>
      <w:r>
        <w:t xml:space="preserve">, ya que </w:t>
      </w:r>
      <w:proofErr w:type="spellStart"/>
      <w:r>
        <w:rPr>
          <w:rStyle w:val="CdigoHTML"/>
        </w:rPr>
        <w:t>Card</w:t>
      </w:r>
      <w:proofErr w:type="spellEnd"/>
      <w:r>
        <w:t xml:space="preserve"> recibe </w:t>
      </w:r>
      <w:r>
        <w:rPr>
          <w:rStyle w:val="CdigoHTML"/>
        </w:rPr>
        <w:t>agrandada</w:t>
      </w:r>
      <w:r>
        <w:t xml:space="preserve"> como </w:t>
      </w:r>
      <w:proofErr w:type="spellStart"/>
      <w:r>
        <w:t>prop</w:t>
      </w:r>
      <w:proofErr w:type="spellEnd"/>
      <w:r>
        <w:t>.</w:t>
      </w:r>
    </w:p>
    <w:p w:rsidR="007F1561" w:rsidRDefault="007F1561" w:rsidP="007F1561"/>
    <w:sectPr w:rsidR="007F1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3706AFF"/>
    <w:multiLevelType w:val="multilevel"/>
    <w:tmpl w:val="EDF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2316A"/>
    <w:rsid w:val="006747ED"/>
    <w:rsid w:val="007F1561"/>
    <w:rsid w:val="00AA1D8D"/>
    <w:rsid w:val="00B47730"/>
    <w:rsid w:val="00CB0664"/>
    <w:rsid w:val="00EC3F0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61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F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7F15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FERNANDA</cp:lastModifiedBy>
  <cp:revision>4</cp:revision>
  <dcterms:created xsi:type="dcterms:W3CDTF">2025-07-13T13:27:00Z</dcterms:created>
  <dcterms:modified xsi:type="dcterms:W3CDTF">2025-07-13T17:28:00Z</dcterms:modified>
</cp:coreProperties>
</file>